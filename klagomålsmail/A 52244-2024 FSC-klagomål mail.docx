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52244-2024 i Umeå kommun har hittats 19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