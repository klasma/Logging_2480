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42195-2024 i Umeå kommun</w:t>
      </w:r>
    </w:p>
    <w:p>
      <w:r>
        <w:t>Detta dokument behandlar höga naturvärden i avverkningsanmälan A 42195-2024 i Umeå kommun. Denna avverkningsanmälan inkom 2024-09-27 12:08:47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smalfotad 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42195-2024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7093227, E 753557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