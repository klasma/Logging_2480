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31318-2022 i Umeå kommun</w:t>
      </w:r>
    </w:p>
    <w:p>
      <w:r>
        <w:t>Detta dokument behandlar höga naturvärden i avverkningsanmälan A 31318-2022 i Umeå kommun. Denna avverkningsanmälan inkom 2022-07-30 00:00:00 och omfattar 11,3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31318-2022 karta.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7113181, E 769221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