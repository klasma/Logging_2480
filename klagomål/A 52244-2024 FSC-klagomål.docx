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52244-2024 i Umeå kommun</w:t>
      </w:r>
    </w:p>
    <w:p>
      <w:r>
        <w:t>Detta dokument behandlar höga naturvärden i avverkningsanmälan A 52244-2024 i Umeå kommun. Denna avverkningsanmälan inkom 2024-11-12 00:00:00 och omfattar 16,9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gammelgransskål (NT), garnlav (NT), granticka (NT), järpe (NT, §4), lunglav (NT), småflikig brosklav (NT), smålom (NT, §4), spillkråka (NT, §4), stjärntagging (NT), talltita (NT, §4), tretåig hackspett (NT, §4), ullticka (NT), violettgrå tagellav (NT), kattfotslav (S), mörk husmossa (S), nästlav (S), vedticka (S), kungsfågel (§4) och fläcknycklar (§8).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8387"/>
            <wp:docPr id="1" name="Picture 1"/>
            <wp:cNvGraphicFramePr>
              <a:graphicFrameLocks noChangeAspect="1"/>
            </wp:cNvGraphicFramePr>
            <a:graphic>
              <a:graphicData uri="http://schemas.openxmlformats.org/drawingml/2006/picture">
                <pic:pic>
                  <pic:nvPicPr>
                    <pic:cNvPr id="0" name="A 52244-2024 karta.png"/>
                    <pic:cNvPicPr/>
                  </pic:nvPicPr>
                  <pic:blipFill>
                    <a:blip r:embed="rId16"/>
                    <a:stretch>
                      <a:fillRect/>
                    </a:stretch>
                  </pic:blipFill>
                  <pic:spPr>
                    <a:xfrm>
                      <a:off x="0" y="0"/>
                      <a:ext cx="5486400" cy="5788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7084964, E 768487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Småflikig brosklav (NT) </w:t>
      </w:r>
      <w:r>
        <w:t>signalerar i hela sitt utbredningsområde skogsbestånd med höga naturvärden. Den indikerar hög luftfuktighet och långvarig förekomst av asp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järpe (NT, §4), smålom (NT, §4), spillkråka (NT, §4), talltita (NT, §4), tretåig hackspett (NT, §4), kungsfågel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