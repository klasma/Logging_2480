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42189-2024 i Umeå kommun</w:t>
      </w:r>
    </w:p>
    <w:p>
      <w:r>
        <w:t>Detta dokument behandlar höga naturvärden i avverkningsanmälan A 42189-2024 i Umeå kommun. Denna avverkningsanmälan inkom 2024-09-27 00:00:00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goliatmusseron (VU), lakritsmusseron (VU), smalfotad taggsvamp (VU), tallgråticka (VU), torrmusseron (VU), blå taggsvamp (NT), motaggsvamp (NT), orange taggsvamp (NT), spillkråka (NT, §4), svart taggsvamp (NT), svartvit taggsvamp (NT), tallriska (NT), talltaggsvamp (NT), tallticka (NT), talltita (NT, §4), vitplätt (NT), dropptaggsvamp (S), nästlav (S), skarp dropptaggsvamp (S), smal svampklubba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42189-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7092235, E 753296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