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8715-2024 i Umeå kommun</w:t>
      </w:r>
    </w:p>
    <w:p>
      <w:r>
        <w:t>Detta dokument behandlar höga naturvärden i avverkningsanmälan A 8715-2024 i Umeå kommun. Denna avverkningsanmälan inkom 2024-03-05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turkos blåvinge (VU)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8715-2024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7143156, E 752500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