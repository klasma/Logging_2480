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38519-2025 i Umeå kommun</w:t>
      </w:r>
    </w:p>
    <w:p>
      <w:r>
        <w:t>Detta dokument behandlar höga naturvärden i avverkningsanmälan A 38519-2025 i Umeå kommun. Denna avverkningsanmälan inkom 2025-08-15 09:35:45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kristallticka (VU), ulltickeporing (VU), gammelgransskål (NT), garnlav (NT), granticka (NT), lunglav (NT), spillkråka (NT, §4), talltita (NT, §4), tretåig hackspett (NT, §4), ullticka (NT), vedflikmossa (NT), bårdlav (S), luddlav (S), mörk husmossa (S), skinnlav (S), stuplav (S), vedticka (S), kungsfågel (§4), tjäder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38519-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7112089, E 742182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talltita (NT, §4), tretåig hackspett (NT, §4), kungsfågel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4.70 ha med buffertzonerna och får av detta skäl inte avverkas.</w:t>
      </w:r>
    </w:p>
    <w:p>
      <w:pPr>
        <w:pStyle w:val="Caption"/>
      </w:pPr>
      <w:r>
        <w:drawing>
          <wp:inline xmlns:a="http://schemas.openxmlformats.org/drawingml/2006/main" xmlns:pic="http://schemas.openxmlformats.org/drawingml/2006/picture">
            <wp:extent cx="5486400" cy="4214535"/>
            <wp:docPr id="2" name="Picture 2"/>
            <wp:cNvGraphicFramePr>
              <a:graphicFrameLocks noChangeAspect="1"/>
            </wp:cNvGraphicFramePr>
            <a:graphic>
              <a:graphicData uri="http://schemas.openxmlformats.org/drawingml/2006/picture">
                <pic:pic>
                  <pic:nvPicPr>
                    <pic:cNvPr id="0" name="A 38519-2025 karta knärot.png"/>
                    <pic:cNvPicPr/>
                  </pic:nvPicPr>
                  <pic:blipFill>
                    <a:blip r:embed="rId17"/>
                    <a:stretch>
                      <a:fillRect/>
                    </a:stretch>
                  </pic:blipFill>
                  <pic:spPr>
                    <a:xfrm>
                      <a:off x="0" y="0"/>
                      <a:ext cx="5486400" cy="4214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7112089, E 742182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