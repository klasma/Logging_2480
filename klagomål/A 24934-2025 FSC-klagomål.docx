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24934-2025 i Umeå kommun</w:t>
      </w:r>
    </w:p>
    <w:p>
      <w:r>
        <w:t>Detta dokument behandlar höga naturvärden i avverkningsanmälan A 24934-2025 i Umeå kommun. Denna avverkningsanmälan inkom 2025-05-22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sprickporing (VU), garnlav (NT), granticka (NT), gränsticka (NT), harticka (NT), havsörn (NT, §4), järpe (NT, §4), Leptoporus mollis (NT), lunglav (NT), spillkråka (NT, §4), tretåig hackspett (NT, §4), ullticka (NT), bårdlav (S), kattfotslav (S), spindelblomster (S, §8), stuplav (S), vedticka (S), vågbandad barkbock (S), grönsiska (§4)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7069"/>
            <wp:docPr id="1" name="Picture 1"/>
            <wp:cNvGraphicFramePr>
              <a:graphicFrameLocks noChangeAspect="1"/>
            </wp:cNvGraphicFramePr>
            <a:graphic>
              <a:graphicData uri="http://schemas.openxmlformats.org/drawingml/2006/picture">
                <pic:pic>
                  <pic:nvPicPr>
                    <pic:cNvPr id="0" name="A 24934-2025 karta.png"/>
                    <pic:cNvPicPr/>
                  </pic:nvPicPr>
                  <pic:blipFill>
                    <a:blip r:embed="rId16"/>
                    <a:stretch>
                      <a:fillRect/>
                    </a:stretch>
                  </pic:blipFill>
                  <pic:spPr>
                    <a:xfrm>
                      <a:off x="0" y="0"/>
                      <a:ext cx="5486400" cy="1677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7086960, E 769454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järpe (NT, §4), spillkråka (NT, §4), tretåig hackspett (NT, §4), spindelblomster (S, §8),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