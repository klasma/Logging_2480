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11796-2025 i Umeå kommun</w:t>
      </w:r>
    </w:p>
    <w:p>
      <w:r>
        <w:t>Detta dokument behandlar höga naturvärden i avverkningsanmälan A 11796-2025 i Umeå kommun. Denna avverkningsanmälan inkom 2025-03-11 00:00:00 och omfattar 2,5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granticka (NT), harticka (NT), stjärntagging (NT), ullticka (NT) och vedticka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37004"/>
            <wp:docPr id="1" name="Picture 1"/>
            <wp:cNvGraphicFramePr>
              <a:graphicFrameLocks noChangeAspect="1"/>
            </wp:cNvGraphicFramePr>
            <a:graphic>
              <a:graphicData uri="http://schemas.openxmlformats.org/drawingml/2006/picture">
                <pic:pic>
                  <pic:nvPicPr>
                    <pic:cNvPr id="0" name="A 11796-2025 karta.png"/>
                    <pic:cNvPicPr/>
                  </pic:nvPicPr>
                  <pic:blipFill>
                    <a:blip r:embed="rId16"/>
                    <a:stretch>
                      <a:fillRect/>
                    </a:stretch>
                  </pic:blipFill>
                  <pic:spPr>
                    <a:xfrm>
                      <a:off x="0" y="0"/>
                      <a:ext cx="5486400" cy="38370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7072896, E 767508 i SWEREF 99 TM.</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Kommuner</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