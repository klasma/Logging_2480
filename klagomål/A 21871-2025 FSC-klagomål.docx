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21871-2025 i Umeå kommun</w:t>
      </w:r>
    </w:p>
    <w:p>
      <w:r>
        <w:t>Detta dokument behandlar höga naturvärden i avverkningsanmälan A 21871-2025 i Umeå kommun. Denna avverkningsanmälan inkom 2025-05-07 00:00:00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talltita (NT, §4), violettgrå tagellav (NT), granbarkgnagare (S) och nästlav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1871-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7086554, E 772386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