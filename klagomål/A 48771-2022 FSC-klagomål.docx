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48771-2022 i Umeå kommun</w:t>
      </w:r>
    </w:p>
    <w:p>
      <w:r>
        <w:t>Detta dokument behandlar höga naturvärden i avverkningsanmälan A 48771-2022 i Umeå kommun. Denna avverkningsanmälan inkom 2022-10-25 14:17:18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48771-2022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7101682, E 744164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