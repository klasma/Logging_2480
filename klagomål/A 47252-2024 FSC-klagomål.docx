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47252-2024 i Umeå kommun</w:t>
      </w:r>
    </w:p>
    <w:p>
      <w:r>
        <w:t>Detta dokument behandlar höga naturvärden i avverkningsanmälan A 47252-2024 i Umeå kommun. Denna avverkningsanmälan inkom 2024-10-21 17:37:51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mörk kolflarnlav (NT), spillkråka (NT, §4), vedskivlav (NT), kungsfågel (§4), orre (§4)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47252-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7122234, E 760532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kungsfågel (§4), orre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