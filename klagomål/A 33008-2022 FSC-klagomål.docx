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33008-2022 i Umeå kommun</w:t>
      </w:r>
    </w:p>
    <w:p>
      <w:r>
        <w:t>Detta dokument behandlar höga naturvärden i avverkningsanmälan A 33008-2022 i Umeå kommun. Denna avverkningsanmälan inkom 2022-08-12 07:30:44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Leptoporus mollis (NT), spillkråka (NT, §4), trådticka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33008-2022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7092359, E 763605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