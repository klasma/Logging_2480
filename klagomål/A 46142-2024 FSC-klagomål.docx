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46142-2024 i Umeå kommun</w:t>
      </w:r>
    </w:p>
    <w:p>
      <w:r>
        <w:t>Detta dokument behandlar höga naturvärden i avverkningsanmälan A 46142-2024 i Umeå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Leptoporus mollis (NT), orange taggsvamp (NT), spillkråka (NT, §4), stjärntagging (NT), tretåig hackspett (NT, §4),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46142-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7084797, E 769384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