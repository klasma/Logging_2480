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13479-2022 i Umeå kommun</w:t>
      </w:r>
    </w:p>
    <w:p>
      <w:r>
        <w:t>Detta dokument behandlar höga naturvärden i avverkningsanmälan A 13479-2022 i Umeå kommun. Denna avverkningsanmälan inkom 2022-03-25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dammfladdermus (NT, §4a), fransfladdermus (NT, §4a), nordfladdermus (NT, §4a), trollpipistrell (§4a) och vattenfladdermus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3479-2022 karta.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7084760, E 774174 i SWEREF 99 TM.</w:t>
      </w:r>
    </w:p>
    <w:p>
      <w:pPr>
        <w:pStyle w:val="Heading1"/>
      </w:pPr>
      <w:r>
        <w:t>Fridlysta arter</w:t>
      </w:r>
    </w:p>
    <w:p>
      <w:r>
        <w:t>Följande fridlysta arter har sina livsmiljöer och växtplatser i den avverkningsanmälda skogen: dammfladdermus (NT, §4a), fransfladdermus (NT, §4a), nordfladdermus (NT, §4a), trollpipistrell (§4a) och vattenfladdermus (§4a).</w:t>
      </w:r>
    </w:p>
    <w:p>
      <w:r>
        <w:rPr>
          <w:b/>
        </w:rPr>
        <w:t>Dammfladdermus (NT, §4a)</w:t>
      </w:r>
      <w:r>
        <w:t xml:space="preserve">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För dammfladdermusen är det särskilt viktigt att värna om strandnära områden, genom att bevara eller skapa sumpskog och hålträd (SLU Artdatabanken, 2024; IUCN, 2016).</w:t>
      </w:r>
    </w:p>
    <w:p>
      <w:r>
        <w:rPr>
          <w:b/>
        </w:rPr>
        <w:t>Fransfladdermus (NT, §4a)</w:t>
      </w:r>
      <w:r>
        <w:t xml:space="preserve"> omfattas av bilaga 4 EU:s art- och habitatdirektiv vilket innebär ett strikt skydd för arten och dess livsmiljöer. Arten är känslig för fragmentering av skogsbiotoper och undviker att passera öppna områden. Avverkning av hålträd, dränering, minskad biotopvariation, till exempel igenplantering av ängs- och hagmark påverkar arten negativt och det är viktigt att bevara ett varierat landskap med inslag av sumpskogar och lövrika skogar intill vatten och vattendrag (SLU Artdatabanken, 2024).</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Dammfladdermus – ekologi samt krav på livsmiljön</w:t>
      </w:r>
    </w:p>
    <w:p>
      <w:r>
        <w:t>Dammfladdermus (NT, §4a) omfattas av bilaga 2 och 4 EU:s art- och habitatdirektiv vilket innebär att arten och dess livsmiljöer är strikt skyddade samt att Natura 2000-områden ska inrättas. Dammfladdermus är globalt rödlistad som nära hotad (NT) och i den europeiska rödlistan är den klassad som sårbar (VU) (SLU Artdatabanken, 2024; IUCN, 2016).</w:t>
      </w:r>
    </w:p>
    <w:p>
      <w:r>
        <w:t>Dammfladdermusen förekommer mest vid vatten, vid både sjöar och vattendrag. Den födosöker antingen tätt ovanför vattenytan eller i strandskog. Dammfladdermusen väljer lite större vatten än vattenfladdermusen, till exempel sjöar och breda åar. Den undviker stora sammanhängande öppna miljöer såsom åkrar och hyggen. Eftersom dammfladdermusen i huvudsak jagar över sjöar och vattendrag så är det framförallt vattenkvalité och utformningen av strandnära miljöer som påverkar artens förekomst. För dammfladdermusen är det särskilt viktigt att värna om strandnära områden, genom att bevara eller skapa sumpskog och hålträd (SLU Artdatabanken, 2024).</w:t>
      </w:r>
    </w:p>
    <w:p>
      <w:pPr>
        <w:pStyle w:val="Heading2"/>
      </w:pPr>
      <w:r>
        <w:t>Referenser – dammfladdermus</w:t>
      </w:r>
    </w:p>
    <w:p>
      <w:r>
        <w:t xml:space="preserve">IUCN, 2016. </w:t>
      </w:r>
      <w:r>
        <w:rPr>
          <w:i/>
        </w:rPr>
        <w:t>Myotis dasycneme</w:t>
      </w:r>
      <w:r>
        <w:t>. The IUCN Red List of Threatened Species.</w:t>
      </w:r>
    </w:p>
    <w:p>
      <w:r>
        <w:t>SLU Artdatabanken, 2024.</w:t>
      </w:r>
      <w:r>
        <w:rPr>
          <w:i/>
        </w:rPr>
        <w:t xml:space="preserve"> Artfakta: dammfladdermus (Myotis dasycneme)</w:t>
      </w:r>
      <w:r>
        <w:t>. https://artfakta.se/taxa/100086</w:t>
      </w:r>
    </w:p>
    <w:p>
      <w:pPr>
        <w:pStyle w:val="Heading1"/>
      </w:pPr>
      <w:r>
        <w:t>Fransfladdermus – ekologi samt krav på livsmiljön</w:t>
      </w:r>
    </w:p>
    <w:p>
      <w:r>
        <w:t>Fransfladdermus (NT, §4a) omfattas av bilaga 4 EU:s art- och habitatdirektiv vilket innebär ett strikt skydd för arten och dess livsmiljöer. Arten är skogslevande och undviker att flyga i öppna områden. Den förekommer i barr- och lövskog, ofta nära vattendrag eller sumpskog. Den föredrar lite blötare lövrik skog, men påträffas även i trädgårdar och parker, ibland också i lövrika hagmarker (SLU Artdatabanken, 2024).</w:t>
      </w:r>
    </w:p>
    <w:p>
      <w:r>
        <w:t>Arten är känslig för fragmentering av skogsbiotoper och undviker att passera öppna områden. Avverkning av hålträd, dränering, minskad biotopvariation, till exempel igenplantering av ängs- och hagmark påverkar arten negativt. Gamla träd med grov bark, skador, håligheter eller döda delar bör lämnas och yngre träd (efterträdare) tillåtas finnas kvar och åldras för att säkra framtida förekomst av lämpliga yngelmiljöer. För fransfladdermus är det särskilt värdefullt att bevara eller skapa lövrika skogar vid vattendrag och sumpskogar med många ihåliga träd samt bevara äldre byggnader som gamla kvarnar och andra byggnader med valvgångar, kanaler och stenbroar mm (SLU Artdatabanken, 2024).</w:t>
      </w:r>
    </w:p>
    <w:p>
      <w:r>
        <w:t>Under året utnyttjar fladdermöss många olika miljöer och ett effektivt bevarandearbete måste därför utgå från ett landskapsekologiskt perspektiv. Ett varierat landskap med hög andel äldre lövträd, småvatten, sumpskogar, öppna våtmarker, ängar och betesmarker gynnar insektsproduktion vilket skapar förutsättningar för fladdermöss att hitta tillräckligt med föda (SLU Artdatabanken, 2024).</w:t>
      </w:r>
    </w:p>
    <w:p>
      <w:pPr>
        <w:pStyle w:val="Heading2"/>
      </w:pPr>
      <w:r>
        <w:t>Referenser – fransfladdermus</w:t>
      </w:r>
    </w:p>
    <w:p>
      <w:r>
        <w:t>SLU Artdatabanken, 2024.</w:t>
      </w:r>
      <w:r>
        <w:rPr>
          <w:i/>
        </w:rPr>
        <w:t xml:space="preserve"> Artfakta: fransfladdermus (Myotis nattereri)</w:t>
      </w:r>
      <w:r>
        <w:t>.</w:t>
      </w:r>
      <w:r>
        <w:rPr>
          <w:i/>
        </w:rPr>
        <w:t xml:space="preserve"> </w:t>
      </w:r>
      <w:r>
        <w:t>https://artfakta.se/taxa/100087</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