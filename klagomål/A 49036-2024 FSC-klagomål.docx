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49036-2024 i Umeå kommun</w:t>
      </w:r>
    </w:p>
    <w:p>
      <w:r>
        <w:t>Detta dokument behandlar höga naturvärden i avverkningsanmälan A 49036-2024 i Umeå kommun. Denna avverkningsanmälan inkom 2024-10-29 00:00:00 och omfattar 26,7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motaggsvamp (NT), spillkråka (NT, §4), tallticka (NT), talltita (NT, §4), gullgröppa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49036-2024 karta.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7095712, E 767793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