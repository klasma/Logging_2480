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42193-2024 i Umeå kommun</w:t>
      </w:r>
    </w:p>
    <w:p>
      <w:r>
        <w:t>Detta dokument behandlar höga naturvärden i avverkningsanmälan A 42193-2024 i Umeå kommun. Denna avverkningsanmälan inkom 2024-09-27 12:00:08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smalfotad taggsvamp (VU), mjölsvärting (NT), skrovlig taggsvamp (NT), talltita (NT, §4)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2193-2024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7092705, E 753874 i SWEREF 99 TM.</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