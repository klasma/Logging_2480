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9771-2022 i Umeå kommun</w:t>
      </w:r>
    </w:p>
    <w:p>
      <w:r>
        <w:t>Detta dokument behandlar höga naturvärden i avverkningsanmälan A 9771-2022 i Umeå kommun. Denna avverkningsanmälan inkom 2022-02-27 00:00:00 och omfattar 39,1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771-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