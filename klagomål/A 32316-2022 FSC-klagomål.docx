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32316-2022 i Umeå kommun</w:t>
      </w:r>
    </w:p>
    <w:p>
      <w:r>
        <w:t>Detta dokument behandlar höga naturvärden i avverkningsanmälan A 32316-2022 i Umeå kommun. Denna avverkningsanmälan inkom 2022-08-08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orange taggsvamp (NT), dropptaggsvamp (S), skarp dropptaggsvamp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2316-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7122359, E 761137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