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52244-2024 i Umeå kommun</w:t>
      </w:r>
    </w:p>
    <w:p>
      <w:r>
        <w:t>Detta dokument behandlar höga naturvärden i avverkningsanmälan A 52244-2024 i Umeå kommun. Denna avverkningsanmälan inkom 2024-11-12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gammelgransskål (NT), garnlav (NT), granticka (NT), järpe (NT, §4), lunglav (NT), småflikig brosklav (NT), smålom (NT, §4), spillkråka (NT, §4), stjärntagging (NT), talltita (NT, §4), tretåig hackspett (NT, §4), ullticka (NT), violettgrå tagellav (NT), kattfotslav (S), mörk husmossa (S), nästlav (S), vedticka (S), kungsfågel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52244-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7084964, E 768487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smålom (NT, §4), spillkråka (NT, §4), talltita (NT, §4), tretåig hackspett (NT,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