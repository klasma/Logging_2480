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13630-2025 i Umeå kommun</w:t>
      </w:r>
    </w:p>
    <w:p>
      <w:r>
        <w:t>Detta dokument behandlar höga naturvärden i avverkningsanmälan A 13630-2025 i Umeå kommun. Denna avverkningsanmälan inkom 2025-03-20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10 naturvårdsarter hittats: garnlav (NT), granticka (NT), harticka (NT), rödvingetrast (NT, §4), spillkråka (NT, §4), tretåig hackspett (NT, §4), ullticka (NT), thomsons trägnagare (S), vedticka (S) och kungsfågel (§4).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8647"/>
            <wp:docPr id="1" name="Picture 1"/>
            <wp:cNvGraphicFramePr>
              <a:graphicFrameLocks noChangeAspect="1"/>
            </wp:cNvGraphicFramePr>
            <a:graphic>
              <a:graphicData uri="http://schemas.openxmlformats.org/drawingml/2006/picture">
                <pic:pic>
                  <pic:nvPicPr>
                    <pic:cNvPr id="0" name="A 13630-2025 karta.png"/>
                    <pic:cNvPicPr/>
                  </pic:nvPicPr>
                  <pic:blipFill>
                    <a:blip r:embed="rId16"/>
                    <a:stretch>
                      <a:fillRect/>
                    </a:stretch>
                  </pic:blipFill>
                  <pic:spPr>
                    <a:xfrm>
                      <a:off x="0" y="0"/>
                      <a:ext cx="5486400" cy="57186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7073342, E 767443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spillkråka (NT, §4), tretåig hackspett (NT,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