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41674-2023 i Umeå kommun</w:t>
      </w:r>
    </w:p>
    <w:p>
      <w:r>
        <w:t>Detta dokument behandlar höga naturvärden i avverkningsanmälan A 41674-2023 i Umeå kommun. Denna avverkningsanmälan inkom 2023-09-07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41674-2023 karta.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7096364, E 776394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