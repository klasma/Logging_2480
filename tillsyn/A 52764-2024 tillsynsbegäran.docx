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52764-2024 i Umeå kommun</w:t>
      </w:r>
    </w:p>
    <w:p>
      <w:r>
        <w:t>Detta dokument behandlar höga naturvärden i avverkningsanmälan A 52764-2024 i Umeå kommun. Denna avverkningsanmälan inkom 2024-11-14 12:16:44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violettgrå tagellav (NT), trådticka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2764-2024 karta.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7074665, E 757506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