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22575-2024 i Umeå kommun</w:t>
      </w:r>
    </w:p>
    <w:p>
      <w:r>
        <w:t>Detta dokument behandlar höga naturvärden i avverkningsanmälan A 22575-2024 i Umeå kommun. Denna avverkningsanmälan inkom 2024-06-04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spillkråka (NT, §4), violettgrå tagellav (NT), vedticka (S), tjäder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22575-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7135845, E 750934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6728724"/>
            <wp:docPr id="2" name="Picture 2"/>
            <wp:cNvGraphicFramePr>
              <a:graphicFrameLocks noChangeAspect="1"/>
            </wp:cNvGraphicFramePr>
            <a:graphic>
              <a:graphicData uri="http://schemas.openxmlformats.org/drawingml/2006/picture">
                <pic:pic>
                  <pic:nvPicPr>
                    <pic:cNvPr id="0" name="A 22575-2024 karta knärot.png"/>
                    <pic:cNvPicPr/>
                  </pic:nvPicPr>
                  <pic:blipFill>
                    <a:blip r:embed="rId17"/>
                    <a:stretch>
                      <a:fillRect/>
                    </a:stretch>
                  </pic:blipFill>
                  <pic:spPr>
                    <a:xfrm>
                      <a:off x="0" y="0"/>
                      <a:ext cx="5486400" cy="67287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7135845, E 750934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