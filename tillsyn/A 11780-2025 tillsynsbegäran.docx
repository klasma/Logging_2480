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11780-2025 i Umeå kommun</w:t>
      </w:r>
    </w:p>
    <w:p>
      <w:r>
        <w:t>Detta dokument behandlar höga naturvärden i avverkningsanmälan A 11780-2025 i Umeå kommun. Denna avverkningsanmälan inkom 2025-03-11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grantickeporing (VU), granticka (NT), Leptoporus mollis (NT), ullticka (NT), trådticka (S), vedticka (S) och huggorm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1780-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7072925, E 767797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