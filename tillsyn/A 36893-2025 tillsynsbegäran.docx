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36893-2025 i Umeå kommun</w:t>
      </w:r>
    </w:p>
    <w:p>
      <w:r>
        <w:t>Detta dokument behandlar höga naturvärden i avverkningsanmälan A 36893-2025 i Umeå kommun. Denna avverkningsanmälan inkom 2025-08-05 11:16:38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thomsons trägnagare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613"/>
            <wp:docPr id="1" name="Picture 1"/>
            <wp:cNvGraphicFramePr>
              <a:graphicFrameLocks noChangeAspect="1"/>
            </wp:cNvGraphicFramePr>
            <a:graphic>
              <a:graphicData uri="http://schemas.openxmlformats.org/drawingml/2006/picture">
                <pic:pic>
                  <pic:nvPicPr>
                    <pic:cNvPr id="0" name="A 36893-2025 karta.png"/>
                    <pic:cNvPicPr/>
                  </pic:nvPicPr>
                  <pic:blipFill>
                    <a:blip r:embed="rId16"/>
                    <a:stretch>
                      <a:fillRect/>
                    </a:stretch>
                  </pic:blipFill>
                  <pic:spPr>
                    <a:xfrm>
                      <a:off x="0" y="0"/>
                      <a:ext cx="5486400" cy="2591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7087742, E 772293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