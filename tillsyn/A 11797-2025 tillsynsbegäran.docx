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11797-2025 i Umeå kommun</w:t>
      </w:r>
    </w:p>
    <w:p>
      <w:r>
        <w:t>Detta dokument behandlar höga naturvärden i avverkningsanmälan A 11797-2025 i Umeå kommun. Denna avverkningsanmälan inkom 2025-03-11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fiskmås (NT, §4), garnlav (NT), granticka (NT), harticka (NT), havsörn (NT, §4), järpe (NT, §4), Leptoporus mollis (NT), talltita (NT, §4), tretåig hackspett (NT, §4), ullticka (NT)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11797-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7072561, E 767731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fiskmås (NT, §4), havsörn (NT,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