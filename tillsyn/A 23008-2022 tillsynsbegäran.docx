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23008-2022 i Umeå kommun</w:t>
      </w:r>
    </w:p>
    <w:p>
      <w:r>
        <w:t>Detta dokument behandlar höga naturvärden i avverkningsanmälan A 23008-2022 i Umeå kommun. Denna avverkningsanmälan inkom 2022-06-03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granticka (NT), Leptoporus mollis (NT), talltita (NT, §4), ullticka (NT)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23008-2022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7094605, E 754838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