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45657-2024 i Umeå kommun</w:t>
      </w:r>
    </w:p>
    <w:p>
      <w:r>
        <w:t>Detta dokument behandlar höga naturvärden i avverkningsanmälan A 45657-2024 i Umeå kommun. Denna avverkningsanmälan inkom 2024-10-14 11:52:13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gräddporing (VU), smalfotad taggsvamp (VU), spadskinn (VU), tajgataggsvamp (VU), torrmusseron (VU), svartvit taggsvamp (NT) och talltita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45657-2024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7094727, E 752781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