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18725-2024 i Umeå kommun</w:t>
      </w:r>
    </w:p>
    <w:p>
      <w:r>
        <w:t>Detta dokument behandlar höga naturvärden i avverkningsanmälan A 18725-2024 i Umeå kommun. Denna avverkningsanmälan inkom 2024-05-14 00:00:00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orange taggsvamp (NT), talltita (NT, §4) och vedskivlav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18725-2024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7129033, E 753648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