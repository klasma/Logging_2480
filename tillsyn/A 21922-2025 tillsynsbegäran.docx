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21922-2025 i Umeå kommun</w:t>
      </w:r>
    </w:p>
    <w:p>
      <w:r>
        <w:t>Detta dokument behandlar höga naturvärden i avverkningsanmälan A 21922-2025 i Umeå kommun. Denna avverkningsanmälan inkom 2025-05-07 12:37:23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blackticka (VU), ostticka (VU), rynkskinn (VU), granticka (NT), tretåig hackspett (NT, §4),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0565"/>
            <wp:docPr id="1" name="Picture 1"/>
            <wp:cNvGraphicFramePr>
              <a:graphicFrameLocks noChangeAspect="1"/>
            </wp:cNvGraphicFramePr>
            <a:graphic>
              <a:graphicData uri="http://schemas.openxmlformats.org/drawingml/2006/picture">
                <pic:pic>
                  <pic:nvPicPr>
                    <pic:cNvPr id="0" name="A 21922-2025 karta.png"/>
                    <pic:cNvPicPr/>
                  </pic:nvPicPr>
                  <pic:blipFill>
                    <a:blip r:embed="rId16"/>
                    <a:stretch>
                      <a:fillRect/>
                    </a:stretch>
                  </pic:blipFill>
                  <pic:spPr>
                    <a:xfrm>
                      <a:off x="0" y="0"/>
                      <a:ext cx="5486400" cy="2210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7088509, E 789588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