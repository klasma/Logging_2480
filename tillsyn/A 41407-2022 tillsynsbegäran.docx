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41407-2022 i Umeå kommun</w:t>
      </w:r>
    </w:p>
    <w:p>
      <w:r>
        <w:t>Detta dokument behandlar höga naturvärden i avverkningsanmälan A 41407-2022 i Umeå kommun. Denna avverkningsanmälan inkom 2022-09-22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Leptoporus mollis (NT), rosenticka (NT), spillkråka (NT, §4), stjärntagging (NT), tretåig hackspett (NT, §4), ullticka (NT), vedticka (S) och grönsiska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