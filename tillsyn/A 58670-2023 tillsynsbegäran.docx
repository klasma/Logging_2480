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58670-2023 i Umeå kommun</w:t>
      </w:r>
    </w:p>
    <w:p>
      <w:r>
        <w:t>Detta dokument behandlar höga naturvärden i avverkningsanmälan A 58670-2023 i Umeå kommun. Denna avverkningsanmälan inkom 2023-11-21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58670-2023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7132674, E 757872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