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36794-2025 i Umeå kommun</w:t>
      </w:r>
    </w:p>
    <w:p>
      <w:r>
        <w:t>Detta dokument behandlar höga naturvärden i avverkningsanmälan A 36794-2025 i Umeå kommun. Denna avverkningsanmälan inkom 2025-08-04 15:24:20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36794-2025 karta.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7110037, E 774032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