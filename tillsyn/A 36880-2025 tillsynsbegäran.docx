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36880-2025 i Umeå kommun</w:t>
      </w:r>
    </w:p>
    <w:p>
      <w:r>
        <w:t>Detta dokument behandlar höga naturvärden i avverkningsanmälan A 36880-2025 i Umeå kommun. Denna avverkningsanmälan inkom 2025-08-05 10:26:54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36880-2025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7109952, E 743660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